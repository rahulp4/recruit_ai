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Sunita Rao</w:t>
      </w:r>
    </w:p>
    <w:p>
      <w:r>
        <w:t>📧 sunita.rao@example.com | 🏠 Bangalore, India</w:t>
      </w:r>
    </w:p>
    <w:p>
      <w:r>
        <w:t>🔗 linkedin.com/in/sunitarao | 🐙 github.com/sunitarao</w:t>
      </w:r>
    </w:p>
    <w:p>
      <w:pPr>
        <w:pStyle w:val="Heading2"/>
      </w:pPr>
      <w:r>
        <w:t>Professional Profile</w:t>
      </w:r>
    </w:p>
    <w:p>
      <w:r>
        <w:t>Seasoned DevOps &amp; Cloud Infrastructure Engineer with 15+ years of experience in automating software delivery, managing multi-cloud environments (AWS, Azure, GCP), and scaling infrastructure for enterprise-grade distributed applications. Proven track record in designing CI/CD pipelines, container orchestration, infrastructure as code (IaC), and system security compliance.</w:t>
      </w:r>
    </w:p>
    <w:p>
      <w:pPr>
        <w:pStyle w:val="Heading2"/>
      </w:pPr>
      <w:r>
        <w:t>Employment Details</w:t>
      </w:r>
    </w:p>
    <w:p>
      <w:pPr>
        <w:pStyle w:val="Heading3"/>
      </w:pPr>
      <w:r>
        <w:t>CloudMatrix Systems Pvt Ltd</w:t>
      </w:r>
    </w:p>
    <w:p>
      <w:r>
        <w:t>Lead DevOps Architect | May 2016 – Present (8+ yrs)</w:t>
        <w:br/>
        <w:t>Bangalore, India</w:t>
      </w:r>
    </w:p>
    <w:p>
      <w:r>
        <w:t>- Oversaw a team of 6 engineers to build secure, highly available CI/CD pipelines across AWS and Azure.</w:t>
        <w:br/>
        <w:t>- Built scalable multi-region Kubernetes clusters using Terraform and Helm charts.</w:t>
        <w:br/>
        <w:t>- Implemented zero-downtime deployment strategies and canary rollouts.</w:t>
        <w:br/>
        <w:t>- Designed cloud governance model and cost optimization strategies across cloud accounts.</w:t>
      </w:r>
    </w:p>
    <w:p>
      <w:r>
        <w:t>Key Projects:</w:t>
      </w:r>
    </w:p>
    <w:p>
      <w:r>
        <w:t>1. Cloud-Native SaaS Platform on AWS</w:t>
        <w:br/>
        <w:t xml:space="preserve">   - Migrated monolith to microservices on EKS using GitOps principles with ArgoCD.</w:t>
        <w:br/>
        <w:t xml:space="preserve">   - Introduced distributed tracing with OpenTelemetry.</w:t>
        <w:br/>
        <w:t xml:space="preserve">   - Result: Improved deployment speed by 60% and observability by 80%.</w:t>
        <w:br/>
        <w:t>2. Enterprise CI/CD Pipeline for Banking Client</w:t>
        <w:br/>
        <w:t xml:space="preserve">   - Created Jenkins + GitHub Actions workflow with security scanning and policy checks.</w:t>
        <w:br/>
        <w:t xml:space="preserve">   - Integrated with HashiCorp Vault for secret management and RBAC.</w:t>
        <w:br/>
        <w:t xml:space="preserve">   - Reduced production issues by 35%.</w:t>
        <w:br/>
        <w:t>3. Cross-Cloud Backup and DR Automation</w:t>
        <w:br/>
        <w:t xml:space="preserve">   - Built automated DR solution across AWS &amp; Azure using Lambda, Azure Functions, and Event Grid.</w:t>
        <w:br/>
        <w:t xml:space="preserve">   - Created compliance reporting dashboards using ELK + Grafana.</w:t>
        <w:br/>
        <w:t xml:space="preserve">   - Achieved 99.99% recovery readiness with automated audit trails.</w:t>
      </w:r>
    </w:p>
    <w:p>
      <w:pPr>
        <w:pStyle w:val="Heading3"/>
      </w:pPr>
      <w:r>
        <w:t>NetSecure Solutions Pvt Ltd</w:t>
      </w:r>
    </w:p>
    <w:p>
      <w:r>
        <w:t>Senior System Engineer | Mar 2010 – Apr 2016 (6+ yrs)</w:t>
        <w:br/>
        <w:t>Hyderabad, India</w:t>
      </w:r>
    </w:p>
    <w:p>
      <w:r>
        <w:t>- Managed hybrid cloud + on-premise data center infrastructure for enterprise clients.</w:t>
        <w:br/>
        <w:t>- Automated provisioning using Ansible and Puppet.</w:t>
        <w:br/>
        <w:t>- Maintained 200+ production servers and enforced CIS benchmarks.</w:t>
      </w:r>
    </w:p>
    <w:p>
      <w:r>
        <w:t>Key Projects:</w:t>
      </w:r>
    </w:p>
    <w:p>
      <w:r>
        <w:t>1. Data Center Automation for E-Gov Platform</w:t>
        <w:br/>
        <w:t xml:space="preserve">   - Deployed Ansible playbooks to standardize environment setup.</w:t>
        <w:br/>
        <w:t xml:space="preserve">   - Reduced provisioning time from 2 days to under 1 hour.</w:t>
        <w:br/>
        <w:t>2. Custom Monitoring System using Python + Prometheus</w:t>
        <w:br/>
        <w:t xml:space="preserve">   - Created service health dashboards and alerts for legacy apps.</w:t>
        <w:br/>
        <w:t xml:space="preserve">   - Decreased unplanned downtime by 45%.</w:t>
        <w:br/>
        <w:t>3. Dev-Test Infrastructure on Azure for Telecom Client</w:t>
        <w:br/>
        <w:t xml:space="preserve">   - Spun up isolated environments using ARM templates.</w:t>
        <w:br/>
        <w:t xml:space="preserve">   - Integrated with Active Directory and automated user onboarding.</w:t>
        <w:br/>
        <w:t>4. Migration from SVN to Git &amp; CI/CD Adoption</w:t>
        <w:br/>
        <w:t xml:space="preserve">   - Migrated 50+ repos from SVN to Git with detailed branch strategy.</w:t>
        <w:br/>
        <w:t xml:space="preserve">   - Enabled CI using Jenkins pipelines with testing hooks.</w:t>
      </w:r>
    </w:p>
    <w:p>
      <w:pPr>
        <w:pStyle w:val="Heading2"/>
      </w:pPr>
      <w:r>
        <w:t>Education</w:t>
      </w:r>
    </w:p>
    <w:p>
      <w:r>
        <w:t>B.Tech in Computer Science Engineering</w:t>
        <w:br/>
        <w:t>Visvesvaraya Technological University (VTU), Karnataka</w:t>
        <w:br/>
        <w:t>2006 – 2010</w:t>
      </w:r>
    </w:p>
    <w:p>
      <w:pPr>
        <w:pStyle w:val="Heading2"/>
      </w:pPr>
      <w:r>
        <w:t>Certifications</w:t>
      </w:r>
    </w:p>
    <w:p>
      <w:r>
        <w:t>- AWS Certified DevOps Engineer – Professional</w:t>
        <w:br/>
        <w:t>- CKA – Certified Kubernetes Administrator</w:t>
        <w:br/>
        <w:t>- HashiCorp Terraform Associate</w:t>
      </w:r>
    </w:p>
    <w:p>
      <w:pPr>
        <w:pStyle w:val="Heading2"/>
      </w:pPr>
      <w:r>
        <w:t>Key Skills</w:t>
      </w:r>
    </w:p>
    <w:p>
      <w:r>
        <w:t>Cloud Platforms: AWS, Azure, GCP</w:t>
        <w:br/>
        <w:t>CI/CD Tools: Jenkins, GitHub Actions, GitLab, ArgoCD</w:t>
        <w:br/>
        <w:t>Containers &amp; Orchestration: Docker, Kubernetes, Helm</w:t>
        <w:br/>
        <w:t>IaC: Terraform, Pulumi, CloudFormation</w:t>
        <w:br/>
        <w:t>Monitoring &amp; Logging: Prometheus, Grafana, ELK, Datadog</w:t>
        <w:br/>
        <w:t>Scripting: Bash, Python, Go</w:t>
        <w:br/>
        <w:t>Security: Vault, IAM, CIS Benchmarks</w:t>
      </w:r>
    </w:p>
    <w:p>
      <w:pPr>
        <w:pStyle w:val="Heading2"/>
      </w:pPr>
      <w:r>
        <w:t>Achievements</w:t>
      </w:r>
    </w:p>
    <w:p>
      <w:r>
        <w:t>- 🏆 Recognized as “Infrastructure Innovator of the Year” at CloudMatrix 2021</w:t>
        <w:br/>
        <w:t>- 🎤 Speaker at Kubernetes Community Days India 2022</w:t>
        <w:br/>
        <w:t>- 🚀 Reduced release cycles from biweekly to daily for two large clients</w:t>
        <w:br/>
        <w:t>- 🛡️ Designed secure infrastructure architecture for a healthcare SaaS product, meeting HIPAA compliance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