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Anita Desai</w:t>
      </w:r>
    </w:p>
    <w:p>
      <w:r>
        <w:t>📧 anita.desai@example.com | 🏠 Delhi, India | 🔗 linkedin.com/in/anitadesai | 🐱 github.com/anitadesai</w:t>
      </w:r>
    </w:p>
    <w:p>
      <w:pPr>
        <w:pStyle w:val="Heading1"/>
      </w:pPr>
      <w:r>
        <w:t>Professional Profile</w:t>
      </w:r>
    </w:p>
    <w:p>
      <w:r>
        <w:t>DevOps Engineer with 7+ years of experience in managing cloud infrastructure and automating deployment pipelines. Experienced in setting up scalable environments on AWS and Azure. Passionate about CI/CD, monitoring, and containerization.</w:t>
      </w:r>
    </w:p>
    <w:p>
      <w:pPr>
        <w:pStyle w:val="Heading1"/>
      </w:pPr>
      <w:r>
        <w:t>Employment Details</w:t>
      </w:r>
    </w:p>
    <w:p>
      <w:r>
        <w:t>CloudSphere Technologies</w:t>
        <w:br/>
        <w:t>Senior DevOps Engineer | Apr 2018 – Present</w:t>
      </w:r>
    </w:p>
    <w:p>
      <w:r>
        <w:t>• Designed end-to-end CI/CD pipelines using Jenkins and GitLab CI.</w:t>
        <w:br/>
        <w:t>• Deployed and managed Kubernetes clusters for containerized microservices.</w:t>
        <w:br/>
        <w:t>• Implemented centralized logging and monitoring using ELK stack.</w:t>
        <w:br/>
        <w:t>• Reduced infrastructure cost by 20% through auto-scaling and right-sizing resources.</w:t>
      </w:r>
    </w:p>
    <w:p>
      <w:r>
        <w:t>NetSecure Solutions</w:t>
        <w:br/>
        <w:t>System Administrator | Jun 2014 – Mar 2018</w:t>
      </w:r>
    </w:p>
    <w:p>
      <w:r>
        <w:t>• Maintained 50+ Linux servers with automated scripts.</w:t>
        <w:br/>
        <w:t>• Implemented backup and disaster recovery strategies.</w:t>
        <w:br/>
        <w:t>• Developed Python scripts for server health monitoring and reporting.</w:t>
        <w:br/>
        <w:t>• Supported developers with deployment and staging issues.</w:t>
      </w:r>
    </w:p>
    <w:p>
      <w:pPr>
        <w:pStyle w:val="Heading1"/>
      </w:pPr>
      <w:r>
        <w:t>Academic Qualification</w:t>
      </w:r>
    </w:p>
    <w:p>
      <w:r>
        <w:t>B.Sc. in Information Technology</w:t>
        <w:br/>
        <w:t>Delhi University (2010 – 2014)</w:t>
      </w:r>
    </w:p>
    <w:p>
      <w:pPr>
        <w:pStyle w:val="Heading1"/>
      </w:pPr>
      <w:r>
        <w:t>Key Skills</w:t>
      </w:r>
    </w:p>
    <w:p>
      <w:r>
        <w:t>Cloud Platforms: AWS, Azure</w:t>
        <w:br/>
        <w:t>CI/CD: Jenkins, GitLab, GitHub Actions</w:t>
        <w:br/>
        <w:t>Containers: Docker, Kubernetes, Helm</w:t>
        <w:br/>
        <w:t>Monitoring: Prometheus, Grafana, ELK</w:t>
        <w:br/>
        <w:t>Scripting: Bash, Python</w:t>
      </w:r>
    </w:p>
    <w:p>
      <w:pPr>
        <w:pStyle w:val="Heading1"/>
      </w:pPr>
      <w:r>
        <w:t>Achievements</w:t>
      </w:r>
    </w:p>
    <w:p>
      <w:r>
        <w:t>• Speaker at DevOps India Summit 2023</w:t>
        <w:br/>
        <w:t>• Automated 95% of deployment tasks using Ansible &amp; Jenkins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