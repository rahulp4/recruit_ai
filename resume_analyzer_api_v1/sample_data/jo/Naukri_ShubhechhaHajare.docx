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</w:t>
      </w:r>
    </w:p>
    <w:p>
      <w:r>
        <w:t>Shubhechha Hajare</w:t>
      </w:r>
    </w:p>
    <w:p>
      <w:r>
        <w:t>Pune • hajare.tosha12@gmail.com • 7387826075 • LinkedIn Profile</w:t>
      </w:r>
    </w:p>
    <w:p>
      <w:pPr>
        <w:pStyle w:val="Heading1"/>
      </w:pPr>
      <w:r>
        <w:t>Professional Experience</w:t>
      </w:r>
    </w:p>
    <w:p>
      <w:r>
        <w:t>WIPRO TECHNOLOGIES LIMITED, PUNE</w:t>
      </w:r>
    </w:p>
    <w:p>
      <w:r>
        <w:t>Front end developer (2022-JAN to 2025)</w:t>
      </w:r>
    </w:p>
    <w:p/>
    <w:p>
      <w:r>
        <w:t>As a dedicated Front-End Developer with 3 years of total experience in developing user-friendly, responsive, and high-performance web applications. Proficient in HTML5, CSS3, Bootstrap, JavaScript, and modern front-end frameworks such as React.js. Adept at translating UI/UX wireframes into pixel-perfect designs, optimizing web performance, and ensuring cross-browser compatibility.</w:t>
      </w:r>
    </w:p>
    <w:p/>
    <w:p>
      <w:r>
        <w:t>Key Contributions:</w:t>
      </w:r>
    </w:p>
    <w:p>
      <w:r>
        <w:t>• Collaborated with designers to transform mockups and wireframes into visually appealing, functional web applications.</w:t>
      </w:r>
    </w:p>
    <w:p>
      <w:r>
        <w:t>• Worked closely with back-end developers to integrate front-end designs with APIs and databases for smooth data interaction.</w:t>
      </w:r>
    </w:p>
    <w:p>
      <w:r>
        <w:t>• Optimized website performance by minimizing load times, improving site speed, and enhancing efficiency.</w:t>
      </w:r>
    </w:p>
    <w:p>
      <w:r>
        <w:t>• Translated wireframes and visual designs into clean, efficient, and scalable code, ensuring responsive layouts across all devices.</w:t>
      </w:r>
    </w:p>
    <w:p>
      <w:pPr>
        <w:pStyle w:val="Heading1"/>
      </w:pPr>
      <w:r>
        <w:t>Freelancing Experience</w:t>
      </w:r>
    </w:p>
    <w:p>
      <w:r>
        <w:t>FREELANCING EXPERIENCE, PUNE</w:t>
      </w:r>
    </w:p>
    <w:p>
      <w:r>
        <w:t>Web developer (2021-2022)</w:t>
      </w:r>
    </w:p>
    <w:p/>
    <w:p>
      <w:r>
        <w:t>Experienced Freelance Web Developer specializing in designing and developing responsive, high-performance websites. Adept at collaborating with clients to create user-friendly interfaces that enhance engagement and functionality.</w:t>
      </w:r>
    </w:p>
    <w:p/>
    <w:p>
      <w:r>
        <w:t>Key Contributions:</w:t>
      </w:r>
    </w:p>
    <w:p>
      <w:r>
        <w:t>• Developed a dynamic web application for a creative studio using React.js, ensuring high performance and responsiveness.</w:t>
      </w:r>
    </w:p>
    <w:p>
      <w:r>
        <w:t>• Collaborated with the client to design a user-friendly interface, enhancing user engagement and overall site functionality.</w:t>
      </w:r>
    </w:p>
    <w:p>
      <w:r>
        <w:t>• Implemented best practices in code quality and project management, leading to a successful and timely project delivery.</w:t>
      </w:r>
    </w:p>
    <w:p>
      <w:pPr>
        <w:pStyle w:val="Heading1"/>
      </w:pPr>
      <w:r>
        <w:t>Education</w:t>
      </w:r>
    </w:p>
    <w:p>
      <w:r>
        <w:t>RTMNU University, NAGPUR</w:t>
      </w:r>
    </w:p>
    <w:p>
      <w:r>
        <w:t>Bachelor of Computer Engineering (2016-2020)</w:t>
      </w:r>
    </w:p>
    <w:p/>
    <w:p>
      <w:r>
        <w:t>• Earned a Bachelor’s degree in Computer Science Engineering, gaining a strong foundation in software development, algorithms, and system design.</w:t>
      </w:r>
    </w:p>
    <w:p>
      <w:pPr>
        <w:pStyle w:val="Heading1"/>
      </w:pPr>
      <w:r>
        <w:t>Additional Information</w:t>
      </w:r>
    </w:p>
    <w:p>
      <w:r>
        <w:t>Front-End Technologies: HTML5, CSS3, JavaScript (ES6+), TypeScript.</w:t>
      </w:r>
    </w:p>
    <w:p>
      <w:r>
        <w:t>Frameworks &amp; Libraries: React.js, Angular, Redux, Tailwind CSS, Bootstrap.</w:t>
      </w:r>
    </w:p>
    <w:p>
      <w:r>
        <w:t>Languages: Fluent in English, Hindi, Marathi.</w:t>
      </w:r>
    </w:p>
    <w:p>
      <w:r>
        <w:t>Certifications:</w:t>
      </w:r>
    </w:p>
    <w:p>
      <w:r>
        <w:t>1. Introduction to Front End Development by Simplilearn.</w:t>
      </w:r>
    </w:p>
    <w:p>
      <w:r>
        <w:t>2. ReactJS for Beginners by Simplilearn.</w:t>
      </w:r>
    </w:p>
    <w:p/>
    <w:p>
      <w:r>
        <w:t>LinkedIn: https://www.linkedin.com/in/shubhechha-hajare-999196250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