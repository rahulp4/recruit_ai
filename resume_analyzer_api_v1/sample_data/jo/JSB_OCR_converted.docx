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Shivprasad Bele</w:t>
        <w:br/>
        <w:br/>
        <w:t>Software Engineer CAL</w:t>
        <w:br/>
        <w:t>¥ IOsere</w:t>
        <w:br/>
        <w:br/>
        <w:t>3.4 Years of Experience</w:t>
        <w:br/>
        <w:t>7) fin]</w:t>
        <w:br/>
        <w:br/>
        <w:t>Profile</w:t>
        <w:br/>
        <w:br/>
        <w:t>lam a Software Engineer with over 3+ years of experience in developing fullstack applications, specializing in both frontend</w:t>
        <w:br/>
        <w:t>and backend technologies. | have a strong foundation in building scalable APIs and enhancing user experiences through</w:t>
        <w:br/>
        <w:t>modern web frameworks like React, Redux, and Node.js. My passion lies in solving complex problems and delivering</w:t>
        <w:br/>
        <w:t>innovative software solutions. | thrive in collaborative environments, working closely with cross-functional teams to achieve</w:t>
        <w:br/>
        <w:t>project goals while continuously improving my skills and knowledge.</w:t>
        <w:br/>
        <w:br/>
        <w:t>Skills</w:t>
        <w:br/>
        <w:br/>
        <w:t>Primary: Reacts, NodeJs</w:t>
        <w:br/>
        <w:t>Secondary: Nodejs, Express, Koa, Postgres, Docker, Javascript, TypeScript, Redux</w:t>
        <w:br/>
        <w:br/>
        <w:t>Education</w:t>
        <w:br/>
        <w:br/>
        <w:t>B.Tech</w:t>
        <w:br/>
        <w:br/>
        <w:t>Walchand College Of Engineering,</w:t>
        <w:br/>
        <w:t>Sangli</w:t>
        <w:br/>
        <w:br/>
        <w:t>Passing Year: 2022</w:t>
        <w:br/>
        <w:br/>
        <w:t>Score: 7.4</w:t>
        <w:br/>
        <w:br/>
        <w:t>Experiences</w:t>
        <w:br/>
        <w:br/>
        <w:t>Software Engineer</w:t>
        <w:br/>
        <w:br/>
        <w:t>Josh Software Pvt. Ltd</w:t>
        <w:br/>
        <w:t>fl January 2022 - Present</w:t>
        <w:br/>
        <w:br/>
        <w:t>Projects</w:t>
        <w:br/>
        <w:br/>
        <w:t>ITACO</w:t>
        <w:br/>
        <w:br/>
        <w:t>&amp;] May 2025 - Present</w:t>
        <w:br/>
        <w:br/>
        <w:t>Project Description: ITACO is a service management platform where customers can request a variety of professional</w:t>
        <w:br/>
        <w:t>services, such as vehicle-related assistance or home services. The platform allows administrators to configure and manage</w:t>
        <w:br/>
        <w:t>service categories, custom pricing, service availability by location, and the association of services with different offices and</w:t>
        <w:br/>
        <w:t>units. It also provides a streamlined experience for users to submit service requests, track their status, and handle payments.</w:t>
        <w:br/>
        <w:br/>
        <w:t>Role: Frontend Developer</w:t>
        <w:br/>
      </w:r>
    </w:p>
    <w:p>
      <w:r>
        <w:br w:type="page"/>
      </w:r>
    </w:p>
    <w:p>
      <w:r>
        <w:t>Responsibility:</w:t>
        <w:br/>
        <w:t>e Developed responsive and dynamic frontend components using React, TypeScript, and Material Ul.</w:t>
        <w:br/>
        <w:t>e Integrated various features including service request flows, custom pricing, and package selection.</w:t>
        <w:br/>
        <w:t>e Participated in code reviews and ensured the application's accessibility and performance.</w:t>
        <w:br/>
        <w:br/>
        <w:t>Project Techstack: TypeScript, React, Material Ul, Google Maps APIs, Java, Spring Boot, PostgreSQL</w:t>
        <w:br/>
        <w:br/>
        <w:t>Technology Worked On: TypeScript, React, Material Ul, Google Maps APIs</w:t>
        <w:br/>
        <w:br/>
        <w:t>MINT ( Star India)</w:t>
        <w:br/>
        <w:t>&amp; September 2024 - April 2025</w:t>
        <w:br/>
        <w:t>Duration: 0.7 years</w:t>
        <w:br/>
        <w:t>Project Description: Platform to Create and Manage Advertisements Compensation To the Clients</w:t>
        <w:br/>
        <w:t>Responsibility:</w:t>
        <w:br/>
        <w:t>¢ Developed and integrated new modules and features into the MINT application.</w:t>
        <w:br/>
        <w:t>e Migrated legacy code and modules to a modern frontend stack, improving UI/UX consistency and overall application</w:t>
        <w:br/>
        <w:t>performance.</w:t>
        <w:br/>
        <w:t>¢ Contributed to building reusable components and enhancing the frontend architecture for better maintainability and</w:t>
        <w:br/>
        <w:t>scalability.</w:t>
        <w:br/>
        <w:t>Project Techstack: Reactjs, React Query, Redux, Ruby On Rails, Postgres</w:t>
        <w:br/>
        <w:t>Technology Worked On: Reactjs, React Query, Redux</w:t>
        <w:br/>
        <w:br/>
        <w:t>Novoguild</w:t>
        <w:br/>
        <w:br/>
        <w:t>&amp;] October 2024 - November 2024</w:t>
        <w:br/>
        <w:br/>
        <w:t>Duration: 0.2 years</w:t>
        <w:br/>
        <w:br/>
        <w:t>Project Description: Hiring Platform To Help Score Students Based on Education, Experience and Skills</w:t>
        <w:br/>
        <w:br/>
        <w:t>Responsibility:</w:t>
        <w:br/>
        <w:t>e Developed a web application for parsing and scoring candidate resumes based on education, experience, and skillsets.</w:t>
        <w:br/>
        <w:t>e Implemented resume upload, parsing, and structured data extraction features to evaluate candidate profiles effectively.</w:t>
        <w:br/>
        <w:t>e Designed and developed RESTful APIs to automate the resume parsing and scoring process, enhancing recruiter</w:t>
        <w:br/>
        <w:br/>
        <w:t>decision-making.</w:t>
        <w:br/>
        <w:t>Project Techstack: Reactjs, Nodejs, Express, Postgres, PDF Parser</w:t>
        <w:br/>
        <w:t>Technology Worked On: Reactjs, Nodejs, Express, Postgres, PDF Parser</w:t>
        <w:br/>
        <w:br/>
        <w:t>Dubai Technologies</w:t>
        <w:br/>
        <w:t>fl March 2024 - August 2024</w:t>
        <w:br/>
        <w:t>Duration: 0.6 years</w:t>
        <w:br/>
        <w:t>Project Description: A Low Code - No Code Platform to Design and Deploy Web Apps</w:t>
        <w:br/>
        <w:t>Responsibility:</w:t>
        <w:br/>
        <w:t>¢ Collaborated on developing a Low-Code/No-Code platform enabling users to design and deploy web applications</w:t>
        <w:br/>
        <w:t>using tools like form-builder and workflow manager.</w:t>
        <w:br/>
        <w:t>¢ Contributed to the form-builder, allowing users to drag and drop UI components to create custom screens or widgets.</w:t>
        <w:br/>
        <w:t>e Facilitated the creation and management of automated task sequences with the workflow manager to streamline web</w:t>
        <w:br/>
        <w:t>application creation and management.</w:t>
        <w:br/>
        <w:t>Project Techstack: Typescript, Reactjs, Redux Toolkit, AntD, React Query, DnD Kit, Goland, Postgres</w:t>
        <w:br/>
        <w:t>Technology Worked On: Typescript, Reactjs, Redux Toolkit, Antd, React Query, Dnd Kit</w:t>
        <w:br/>
        <w:br/>
        <w:t>TABSME</w:t>
        <w:br/>
        <w:br/>
        <w:t>F1 November 2023 - February 2024</w:t>
        <w:br/>
        <w:br/>
        <w:t>Duration: 0.4 years</w:t>
        <w:br/>
        <w:br/>
        <w:t>Project Description: Axis Bank's Mobile Application to Open Current Account (Signzy)</w:t>
        <w:br/>
      </w:r>
    </w:p>
    <w:p>
      <w:r>
        <w:br w:type="page"/>
      </w:r>
    </w:p>
    <w:p>
      <w:r>
        <w:t>Responsibility:</w:t>
        <w:br/>
        <w:t>¢ Developed REST APIs to initiate and oversee the approval process for POS machine applications.</w:t>
        <w:br/>
        <w:t>e Prepared comprehensive Software Requirement Specifications (SRS) for new business requirements, including design</w:t>
        <w:br/>
        <w:t>elements with feature flow diagrams and development processes.</w:t>
        <w:br/>
        <w:t>e Implemented secure REST APIs for the effective initiation, management, and monitoring of POS machine approval</w:t>
        <w:br/>
        <w:t>processes in the banking sector. Committed to industry best practices and robust security protocols.</w:t>
        <w:br/>
        <w:t>Project Techstack: Flutter, Nodejs, KoaJS, MongoDB, PM2, Jest</w:t>
        <w:br/>
        <w:t>Technology Worked On: Nodejs, Koajs, MongoDB, PM2, Jest</w:t>
        <w:br/>
        <w:br/>
        <w:t>Coffee Curtain Up</w:t>
        <w:br/>
        <w:t>&amp; August 2023 - October 2023</w:t>
        <w:br/>
        <w:t>Duration: 0.25 years</w:t>
        <w:br/>
        <w:t>Project Description: Web Applications for New York Curtain Up Event</w:t>
        <w:br/>
        <w:t>Responsibility:</w:t>
        <w:br/>
        <w:t>¢ Developed end-to-end REST APIs for three web apps, covering event and venue management, news, users, and</w:t>
        <w:br/>
        <w:t>seamless image uploads to AWS S3 and Google Drive. Also, implemented user-friendly email confirmations.</w:t>
        <w:br/>
        <w:t>© Collaborated on APIs and integrated Google Analytics to analyze user interactions, gaining valuable insights for</w:t>
        <w:br/>
        <w:t>optimizing website performance and achieving business goals.</w:t>
        <w:br/>
        <w:t>¢ Conducted thorough code reviews, providing constructive feedback and ensuring code quality.</w:t>
        <w:br/>
        <w:t>e Actively contributed to a collaborative and innovative development environment, mentoring junior team members and</w:t>
        <w:br/>
        <w:t>fostering continuous improvement.</w:t>
        <w:br/>
        <w:t>Project Techstack: React, Nodejes, Express, MongoDB, AWS S3, AWS SES, Box Drive SDK</w:t>
        <w:br/>
        <w:t>Technology Worked On: React, Nodejs, Express, MongoDB, AWS S3, AWS SES, Box Drive SDK</w:t>
        <w:br/>
        <w:br/>
        <w:t>Practus Digitization</w:t>
        <w:br/>
        <w:t>Fj January 2023 - July 2023</w:t>
        <w:br/>
        <w:t>Duration: 0.7 years</w:t>
        <w:br/>
        <w:t>Project Description: Consists of various tools to help organization</w:t>
        <w:br/>
        <w:t>Responsibility:</w:t>
        <w:br/>
        <w:t>e Designed and developed the whole UI for 3 out of 4 tools from scratch.</w:t>
        <w:br/>
        <w:t>e Wrote generic components resulting reduced development time.</w:t>
        <w:br/>
        <w:t>e Also Designed and developed RESTful APIs to conduct and score surveys, to collect and manage the candidates data.</w:t>
        <w:br/>
        <w:t>e Enabled Microsoft Azure SSO to access the tools for internal member of organization along with credentials based</w:t>
        <w:br/>
        <w:t>authentication.</w:t>
        <w:br/>
        <w:t>Project Techstack: React, Redux, Nodejs, Koa, Postgres, Sequelize, Jest</w:t>
        <w:br/>
        <w:t>Technology Worked On: React, Redux, Nodejs, Koa, Postgres, Sequelize, Jest</w:t>
        <w:br/>
        <w:br/>
        <w:t>Mekari</w:t>
        <w:br/>
        <w:t>&amp; January 2022 - December 2022</w:t>
        <w:br/>
        <w:t>Duration: 1 years</w:t>
        <w:br/>
        <w:t>Project Description: A digital enabled platform for money lending services.</w:t>
        <w:br/>
        <w:t>Responsibility:</w:t>
        <w:br/>
        <w:t>e Contributed to the development of a web platform for tracking applicant KYCs, managing loan disbursements and</w:t>
        <w:br/>
        <w:t>repayments, and overseeing wallets for various loan types.</w:t>
        <w:br/>
        <w:t>e Played a key role in developing and maintaining critical modules, including the 3 Step KYC Process, OTP, and Wallet</w:t>
        <w:br/>
        <w:t>features.</w:t>
        <w:br/>
        <w:t>e Implemented unit tests to ensure the reliability of the developed features.</w:t>
        <w:br/>
        <w:t>¢ Collaborated within a team environment, ensuring the successful delivery of a high-quality project.</w:t>
        <w:br/>
        <w:t>Project Techstack: Nuxtjs, Vuex, Jest, Ruby On Rails, Postgres</w:t>
        <w:br/>
        <w:t>Technology Worked On: Nuxtjs, Vuex, Jest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