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</w:t>
      </w:r>
    </w:p>
    <w:p>
      <w:r>
        <w:t>RAJESH NAYAK</w:t>
      </w:r>
    </w:p>
    <w:p>
      <w:r>
        <w:t>Mumbai, Maharashtra | 9768145656 | rajnayak2505@gmail.com</w:t>
      </w:r>
    </w:p>
    <w:p>
      <w:pPr>
        <w:pStyle w:val="Heading1"/>
      </w:pPr>
      <w:r>
        <w:t>Title</w:t>
      </w:r>
    </w:p>
    <w:p>
      <w:r>
        <w:t>Front-end Developer</w:t>
      </w:r>
    </w:p>
    <w:p>
      <w:pPr>
        <w:pStyle w:val="Heading1"/>
      </w:pPr>
      <w:r>
        <w:t>Professional Summary</w:t>
      </w:r>
    </w:p>
    <w:p>
      <w:r>
        <w:t>Passionate Front-end Developer with 5+ years of experience in developing pixel-perfect, responsive, and scalable web applications. Proficient in modern front-end technologies with a strong focus on performance, usability, and cross-browser compatibility. A collaborative team player committed to delivering high-quality solutions on time.</w:t>
      </w:r>
    </w:p>
    <w:p>
      <w:pPr>
        <w:pStyle w:val="Heading1"/>
      </w:pPr>
      <w:r>
        <w:t>Skills</w:t>
      </w:r>
    </w:p>
    <w:p>
      <w:r>
        <w:t>JavaScript, ReactJS, Redux, HTML5, CSS3, JSON, AJAX, API, SASS, Tailwind CSS, GIT, JIRA, Splunk, Tableau, Snowflake, Postman</w:t>
      </w:r>
    </w:p>
    <w:p>
      <w:r>
        <w:t>Core Areas: Front-end development, SDLC, Code reviews, Team collaboration, API integration</w:t>
      </w:r>
    </w:p>
    <w:p>
      <w:pPr>
        <w:pStyle w:val="Heading1"/>
      </w:pPr>
      <w:r>
        <w:t>Work History</w:t>
      </w:r>
    </w:p>
    <w:p>
      <w:r>
        <w:t>SOFTWARE ENGINEER II, Mastercard, Mumbai (01/2022 - Present)</w:t>
      </w:r>
    </w:p>
    <w:p>
      <w:r>
        <w:t>• Enhanced user experience by resolving UI bugs in the Connect application using ReactJS.</w:t>
      </w:r>
    </w:p>
    <w:p>
      <w:r>
        <w:t>• Developed new features, created automation scripts, collaborated with QA, used Splunk/Tableau.</w:t>
      </w:r>
    </w:p>
    <w:p>
      <w:r>
        <w:t>• Conducted code reviews and created reusable UI components.</w:t>
      </w:r>
    </w:p>
    <w:p/>
    <w:p>
      <w:r>
        <w:t>UI DEVELOPER, Media.net, Mumbai (06/2019 - 12/2021)</w:t>
      </w:r>
    </w:p>
    <w:p>
      <w:r>
        <w:t>• Designed and optimized web/mobile interfaces.</w:t>
      </w:r>
    </w:p>
    <w:p>
      <w:r>
        <w:t>• Developed browser extensions, improved responsiveness/accessibility.</w:t>
      </w:r>
    </w:p>
    <w:p>
      <w:r>
        <w:t>• Built pixel-perfect UIs, collaborated with design/business teams, implemented product features.</w:t>
      </w:r>
    </w:p>
    <w:p/>
    <w:p>
      <w:r>
        <w:t>TRAINEE WEB DEVELOPER, PRDXN, Thane (02/2019 - 05/2019)</w:t>
      </w:r>
    </w:p>
    <w:p>
      <w:r>
        <w:t>• Built functional web applications using JS/HTML/CSS.</w:t>
      </w:r>
    </w:p>
    <w:p>
      <w:r>
        <w:t>• Standardized design across apps, optimized performance, collaborated with cross-functional teams.</w:t>
      </w:r>
    </w:p>
    <w:p>
      <w:pPr>
        <w:pStyle w:val="Heading1"/>
      </w:pPr>
      <w:r>
        <w:t>Education</w:t>
      </w:r>
    </w:p>
    <w:p>
      <w:r>
        <w:t>University of Mumbai</w:t>
      </w:r>
    </w:p>
    <w:p>
      <w:r>
        <w:t>Bachelor of Computer Engineering, 12/2019</w:t>
      </w:r>
    </w:p>
    <w:p>
      <w:pPr>
        <w:pStyle w:val="Heading1"/>
      </w:pPr>
      <w:r>
        <w:t>Languages</w:t>
      </w:r>
    </w:p>
    <w:p>
      <w:r>
        <w:t>English, Hindi, Marathi</w:t>
      </w:r>
    </w:p>
    <w:p>
      <w:pPr>
        <w:pStyle w:val="Heading1"/>
      </w:pPr>
      <w:r>
        <w:t>Projects</w:t>
      </w:r>
    </w:p>
    <w:p>
      <w:r>
        <w:t>Netflix GPT: https://grand-daifuku-f22855.netlify.app/</w:t>
      </w:r>
    </w:p>
    <w:p>
      <w:r>
        <w:t>An AI-based movie recommendation system using ReactJS and OpenAI API.</w:t>
      </w:r>
    </w:p>
    <w:p/>
    <w:p>
      <w:r>
        <w:t>ChatAI: https://chat-ai-online.netlify.app/</w:t>
      </w:r>
    </w:p>
    <w:p>
      <w:r>
        <w:t>An interactive AI chatbot built with ReactJS and OpenAI.</w:t>
      </w:r>
    </w:p>
    <w:p/>
    <w:p>
      <w:r>
        <w:t>Giffer: https://rajnayak2505.github.io/giffer</w:t>
      </w:r>
    </w:p>
    <w:p>
      <w:r>
        <w:t>GIF search app using GIPHY API and ReactJS.</w:t>
      </w:r>
    </w:p>
    <w:p>
      <w:pPr>
        <w:pStyle w:val="Heading1"/>
      </w:pPr>
      <w:r>
        <w:t>Profiles</w:t>
      </w:r>
    </w:p>
    <w:p>
      <w:r>
        <w:t>Portfolio: https://rajeshnayak.netlify.app/</w:t>
      </w:r>
    </w:p>
    <w:p>
      <w:r>
        <w:t>LinkedIn: https://www.linkedin.com/in/rajesh-m-nayak/</w:t>
      </w:r>
    </w:p>
    <w:p>
      <w:r>
        <w:t>GitHub: https://github.com/rajnayak2505?tab=repositories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