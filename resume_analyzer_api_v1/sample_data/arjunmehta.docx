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Arjun Mehta</w:t>
      </w:r>
    </w:p>
    <w:p>
      <w:r>
        <w:t>Email: arjun.mehta@example.com | Location: Pune, India | LinkedIn: linkedin.com/in/arjunmehta | GitHub: github.com/arjunmehta</w:t>
      </w:r>
    </w:p>
    <w:p>
      <w:pPr>
        <w:pStyle w:val="Heading1"/>
      </w:pPr>
      <w:r>
        <w:t>Professional Summary</w:t>
      </w:r>
    </w:p>
    <w:p>
      <w:r>
        <w:t>Results-driven Software Engineer with 5 years of experience in developing scalable web applications. Proficient in JavaScript, React, and Node.js. Adept at collaborating with cross-functional teams to deliver high-quality software solutions.</w:t>
      </w:r>
    </w:p>
    <w:p>
      <w:pPr>
        <w:pStyle w:val="Heading1"/>
      </w:pPr>
      <w:r>
        <w:t>Professional Experience</w:t>
      </w:r>
    </w:p>
    <w:p>
      <w:r>
        <w:t>TechNova Solutions, Pune — Software Engineer</w:t>
        <w:br/>
        <w:t>Jan 2021 – Present</w:t>
      </w:r>
    </w:p>
    <w:p>
      <w:r>
        <w:t>- Developed and maintained client-facing web applications using React and Redux.</w:t>
        <w:br/>
        <w:t>- Implemented RESTful APIs with Node.js and Express, improving data retrieval efficiency by 30%.</w:t>
        <w:br/>
        <w:t>- Collaborated with UI/UX designers to enhance user experience, leading to a 15% increase in user engagement.</w:t>
      </w:r>
    </w:p>
    <w:p>
      <w:r>
        <w:t>InnoTech Pvt Ltd, Mumbai — Junior Software Developer</w:t>
        <w:br/>
        <w:t>Jul 2018 – Dec 2020</w:t>
      </w:r>
    </w:p>
    <w:p>
      <w:r>
        <w:t>- Assisted in developing internal tools using Angular and TypeScript.</w:t>
        <w:br/>
        <w:t>- Participated in code reviews and debugging sessions, reducing bugs by 20%.</w:t>
        <w:br/>
        <w:t>- Worked closely with QA teams to ensure software quality and reliability.</w:t>
      </w:r>
    </w:p>
    <w:p>
      <w:pPr>
        <w:pStyle w:val="Heading1"/>
      </w:pPr>
      <w:r>
        <w:t>Education</w:t>
      </w:r>
    </w:p>
    <w:p>
      <w:r>
        <w:t>Bachelor of Technology in Computer Science</w:t>
        <w:br/>
        <w:t>University of Mumbai, 2014 – 2018</w:t>
      </w:r>
    </w:p>
    <w:p>
      <w:pPr>
        <w:pStyle w:val="Heading1"/>
      </w:pPr>
      <w:r>
        <w:t>Technical Skills</w:t>
      </w:r>
    </w:p>
    <w:p>
      <w:r>
        <w:t>Languages: JavaScript, TypeScript, Python</w:t>
        <w:br/>
        <w:t>Frameworks: React, Angular, Node.js</w:t>
        <w:br/>
        <w:t>Databases: MongoDB, MySQL</w:t>
        <w:br/>
        <w:t>Tools: Git, Docker, Jenkins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