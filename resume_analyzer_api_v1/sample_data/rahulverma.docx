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Resume: Rahul Verma</w:t>
      </w:r>
    </w:p>
    <w:p>
      <w:r>
        <w:t>📧 rahul.verma@example.com | 📍 Chennai, India | 🔗 linkedin.com/in/rahulverma | 🐱 github.com/rahulverma</w:t>
      </w:r>
    </w:p>
    <w:p>
      <w:pPr>
        <w:pStyle w:val="Heading1"/>
      </w:pPr>
      <w:r>
        <w:t>Objective</w:t>
      </w:r>
    </w:p>
    <w:p>
      <w:r>
        <w:t>Enthusiastic Full Stack Developer with 6 years of experience in MERN stack. Seeking to leverage web development and backend skills to build efficient and scalable solutions in a dynamic environment.</w:t>
      </w:r>
    </w:p>
    <w:p>
      <w:pPr>
        <w:pStyle w:val="Heading1"/>
      </w:pPr>
      <w:r>
        <w:t>Work History</w:t>
      </w:r>
    </w:p>
    <w:p>
      <w:r>
        <w:t>WebWorks Technologies — Full Stack Developer</w:t>
        <w:br/>
        <w:t>Feb 2019 – Present</w:t>
      </w:r>
    </w:p>
    <w:p>
      <w:r>
        <w:t>• Designed and developed end-to-end e-commerce platforms using React, Node.js, and MongoDB.</w:t>
        <w:br/>
        <w:t>• Integrated payment gateways including Razorpay and Stripe.</w:t>
        <w:br/>
        <w:t>• Introduced lazy loading and memoization to reduce page load times by 25%.</w:t>
        <w:br/>
        <w:t>• Led weekly code reviews and sprint retrospectives.</w:t>
      </w:r>
    </w:p>
    <w:p>
      <w:r>
        <w:t>DesignHub Pvt Ltd — Frontend Developer</w:t>
        <w:br/>
        <w:t>Jan 2017 – Jan 2019</w:t>
      </w:r>
    </w:p>
    <w:p>
      <w:r>
        <w:t>• Implemented mobile-first designs using React and Redux.</w:t>
        <w:br/>
        <w:t>• Converted UI wireframes into production-ready components.</w:t>
        <w:br/>
        <w:t>• Applied unit testing using Jest and increased code coverage by 30%.</w:t>
        <w:br/>
        <w:t>• Conducted A/B tests and analyzed performance using Google Analytics.</w:t>
      </w:r>
    </w:p>
    <w:p>
      <w:pPr>
        <w:pStyle w:val="Heading1"/>
      </w:pPr>
      <w:r>
        <w:t>Education</w:t>
      </w:r>
    </w:p>
    <w:p>
      <w:r>
        <w:t>B.E. in Information Technology</w:t>
        <w:br/>
        <w:t>Anna University, Chennai (2012 – 2016)</w:t>
      </w:r>
    </w:p>
    <w:p>
      <w:pPr>
        <w:pStyle w:val="Heading1"/>
      </w:pPr>
      <w:r>
        <w:t>Technical Proficiencies</w:t>
      </w:r>
    </w:p>
    <w:p>
      <w:r>
        <w:t>Frontend: HTML5, CSS3, JavaScript, React, Redux</w:t>
        <w:br/>
        <w:t>Backend: Node.js, Express</w:t>
        <w:br/>
        <w:t>Database: MongoDB, PostgreSQL</w:t>
        <w:br/>
        <w:t>DevOps: Git, Jenkins, Docker</w:t>
        <w:br/>
        <w:t>Other: Firebase, GraphQL</w:t>
      </w:r>
    </w:p>
    <w:p>
      <w:pPr>
        <w:pStyle w:val="Heading1"/>
      </w:pPr>
      <w:r>
        <w:t>Projects</w:t>
      </w:r>
    </w:p>
    <w:p>
      <w:r>
        <w:t>Project: Online Food Ordering System</w:t>
        <w:br/>
        <w:t>Stack: React, Node.js, MongoDB</w:t>
        <w:br/>
        <w:t>Description: Built a responsive web app for food ordering with cart, order tracking, and real-time updates.</w:t>
      </w:r>
    </w:p>
    <w:p>
      <w:r>
        <w:t>Project: Real Estate Listing Platform</w:t>
        <w:br/>
        <w:t>Stack: Next.js, Firebase</w:t>
        <w:br/>
        <w:t>Description: Implemented authentication and property filtering features for a modern real estate app.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