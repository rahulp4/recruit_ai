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Sneha Kapoor – Mobile Application Developer</w:t>
      </w:r>
    </w:p>
    <w:p>
      <w:r>
        <w:t>Email: sneha.kapoor@example.com | Location: Hyderabad, India</w:t>
        <w:br/>
        <w:t>LinkedIn: linkedin.com/in/snehakapoor | GitHub: github.com/snehakapoor</w:t>
      </w:r>
    </w:p>
    <w:p>
      <w:pPr>
        <w:pStyle w:val="Heading1"/>
      </w:pPr>
      <w:r>
        <w:t>Profile</w:t>
      </w:r>
    </w:p>
    <w:p>
      <w:r>
        <w:t>Creative and detail-oriented Mobile App Developer with 4 years of experience in building Android and cross-platform applications. Specialized in Flutter and React Native with a focus on delivering smooth user experiences and high-performance mobile apps.</w:t>
      </w:r>
    </w:p>
    <w:p>
      <w:pPr>
        <w:pStyle w:val="Heading1"/>
      </w:pPr>
      <w:r>
        <w:t>Work Experience</w:t>
      </w:r>
    </w:p>
    <w:p>
      <w:r>
        <w:t>AppMasters Pvt Ltd</w:t>
        <w:br/>
        <w:t>Mobile App Developer | May 2020 – Present</w:t>
      </w:r>
    </w:p>
    <w:p>
      <w:r>
        <w:t>• Developed 10+ cross-platform apps using Flutter.</w:t>
        <w:br/>
        <w:t>• Integrated Firebase for real-time data sync and push notifications.</w:t>
        <w:br/>
        <w:t>• Created custom plugins and UI components to improve performance.</w:t>
        <w:br/>
        <w:t>• Contributed to app deployment on both Play Store and App Store.</w:t>
      </w:r>
    </w:p>
    <w:p>
      <w:r>
        <w:t>TechMob Solutions</w:t>
        <w:br/>
        <w:t>Junior Android Developer | Jul 2018 – Apr 2020</w:t>
      </w:r>
    </w:p>
    <w:p>
      <w:r>
        <w:t>• Developed native Android apps using Java.</w:t>
        <w:br/>
        <w:t>• Integrated REST APIs and ensured efficient background processing.</w:t>
        <w:br/>
        <w:t>• Used Retrofit and Room for network and database layers.</w:t>
        <w:br/>
        <w:t>• Fixed critical bugs and improved UI responsiveness by 40%.</w:t>
      </w:r>
    </w:p>
    <w:p>
      <w:pPr>
        <w:pStyle w:val="Heading1"/>
      </w:pPr>
      <w:r>
        <w:t>Education</w:t>
      </w:r>
    </w:p>
    <w:p>
      <w:r>
        <w:t>B.Tech in Computer Science</w:t>
        <w:br/>
        <w:t>Osmania University, Hyderabad (2014 – 2018)</w:t>
      </w:r>
    </w:p>
    <w:p>
      <w:pPr>
        <w:pStyle w:val="Heading1"/>
      </w:pPr>
      <w:r>
        <w:t>Technical Skills</w:t>
      </w:r>
    </w:p>
    <w:p>
      <w:r>
        <w:t>Languages: Dart, Java, JavaScript</w:t>
        <w:br/>
        <w:t>Frameworks: Flutter, React Native</w:t>
        <w:br/>
        <w:t>Databases: Firebase, SQLite</w:t>
        <w:br/>
        <w:t>Tools: Android Studio, Xcode, Git, VS Code</w:t>
        <w:br/>
        <w:t>APIs: Google Maps, Push Notifications, RESTful APIs</w:t>
      </w:r>
    </w:p>
    <w:p>
      <w:pPr>
        <w:pStyle w:val="Heading1"/>
      </w:pPr>
      <w:r>
        <w:t>Highlighted Projects</w:t>
      </w:r>
    </w:p>
    <w:p>
      <w:r>
        <w:t>Project: Fitness Tracker App</w:t>
        <w:br/>
        <w:t>Stack: Flutter + Firebase</w:t>
        <w:br/>
        <w:t>Description: Built a step-tracking and workout scheduling app with notifications and Google Fit integration.</w:t>
      </w:r>
    </w:p>
    <w:p>
      <w:r>
        <w:t>Project: Grocery Delivery App</w:t>
        <w:br/>
        <w:t>Stack: React Native + Node.js</w:t>
        <w:br/>
        <w:t>Description: End-to-end development including cart, order history, live delivery tracking.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